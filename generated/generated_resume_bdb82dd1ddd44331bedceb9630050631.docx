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**nk**</w:t>
      </w:r>
    </w:p>
    <w:p>
      <w:r>
        <w:t>kakk@gmail.com | 1234657890 | [LinkedIn Profile URL (Please Provide)]</w:t>
      </w:r>
    </w:p>
    <w:p>
      <w:r>
        <w:t>**Summary**</w:t>
      </w:r>
    </w:p>
    <w:p>
      <w:r>
        <w:t>Highly motivated and results-oriented individual seeking a challenging and rewarding position at Google.  Possessing a strong foundation in [mention specific area of expertise, e.g., software engineering, data analysis, project management, etc.], I am eager to leverage my skills and experience to contribute to Google's innovative and impactful work.  [Optional: Briefly mention a key accomplishment or skill relevant to Google's work, e.g., "Proven ability to develop and implement efficient algorithms," or "Experience with large-scale data processing using cloud technologies."]</w:t>
      </w:r>
    </w:p>
    <w:p>
      <w:r>
        <w:t>**Skills**</w:t>
      </w:r>
    </w:p>
    <w:p>
      <w:r>
        <w:t>* **Programming Languages:** [List languages, e.g., Python, Java, C++, JavaScript, SQL]</w:t>
      </w:r>
    </w:p>
    <w:p>
      <w:r>
        <w:t>* **Technologies/Frameworks:** [List technologies, e.g., TensorFlow, PyTorch, React, Angular, AWS, Azure, GCP]</w:t>
      </w:r>
    </w:p>
    <w:p>
      <w:r>
        <w:t>* **Databases:** [List databases, e.g., MySQL, PostgreSQL, MongoDB, NoSQL]</w:t>
      </w:r>
    </w:p>
    <w:p>
      <w:r>
        <w:t>* **Tools:** [List tools, e.g., Git, Docker, Kubernetes, Jira, Agile methodologies]</w:t>
      </w:r>
    </w:p>
    <w:p>
      <w:r>
        <w:t>* **Other Relevant Skills:** [List other skills, e.g., Data analysis, Machine learning, Deep learning, Problem-solving, Communication, Teamwork]</w:t>
      </w:r>
    </w:p>
    <w:p>
      <w:r>
        <w:t>**Experience**</w:t>
      </w:r>
    </w:p>
    <w:p>
      <w:r>
        <w:t>[**Replace this section with your actual work experience. Use the below example as a template.  Quantify your achievements whenever possible.**]</w:t>
      </w:r>
    </w:p>
    <w:p>
      <w:r>
        <w:t>* **[Job Title], [Company], [Dates of Employment]**</w:t>
      </w:r>
    </w:p>
    <w:p>
      <w:r>
        <w:t xml:space="preserve">    * Achieved [quantifiable achievement 1, e.g., a 15% increase in efficiency] by [brief description of actions].</w:t>
      </w:r>
    </w:p>
    <w:p>
      <w:r>
        <w:t xml:space="preserve">    * Developed and implemented [project/system] using [technologies], resulting in [quantifiable achievement 2, e.g., reduced processing time by 20%].</w:t>
      </w:r>
    </w:p>
    <w:p>
      <w:r>
        <w:t xml:space="preserve">    * Successfully [action verb] [project/task], leading to [positive outcome].  [If applicable, mention AI/ML contributions here.]</w:t>
      </w:r>
    </w:p>
    <w:p>
      <w:r>
        <w:t xml:space="preserve">    * Collaborated with a team of [number] engineers to [project/task], improving [metric].</w:t>
      </w:r>
    </w:p>
    <w:p>
      <w:r>
        <w:t>* **[Previous Job Title], [Company], [Dates of Employment]**</w:t>
      </w:r>
    </w:p>
    <w:p>
      <w:r>
        <w:t xml:space="preserve">    * [Quantifiable achievement using action verbs.]</w:t>
      </w:r>
    </w:p>
    <w:p>
      <w:r>
        <w:t xml:space="preserve">    * [Quantifiable achievement using action verbs.]</w:t>
      </w:r>
    </w:p>
    <w:p>
      <w:r>
        <w:t xml:space="preserve">    * [Quantifiable achievement using action verbs.]</w:t>
      </w:r>
    </w:p>
    <w:p>
      <w:r>
        <w:t>**Education**</w:t>
      </w:r>
    </w:p>
    <w:p>
      <w:r>
        <w:t>* **[Degree Name], [Major], [University Name], [Graduation Date]**</w:t>
      </w:r>
    </w:p>
    <w:p>
      <w:r>
        <w:t xml:space="preserve">    * [Optional: GPA, relevant coursework, honors, awards]</w:t>
      </w:r>
    </w:p>
    <w:p>
      <w:r>
        <w:t>**Projects**</w:t>
      </w:r>
    </w:p>
    <w:p>
      <w:r>
        <w:t>[**Include personal projects, especially those demonstrating relevant skills.  Focus on AI/ML projects if applicable.**]</w:t>
      </w:r>
    </w:p>
    <w:p>
      <w:r>
        <w:t>* **[Project Name]:** [Brief description, highlighting technologies used and accomplishments. Quantify results whenever possible.]</w:t>
      </w:r>
    </w:p>
    <w:p>
      <w:r>
        <w:t>* **[Project Name]:** [Brief description, highlighting technologies used and accomplishments. Quantify results whenever possible.]</w:t>
      </w:r>
    </w:p>
    <w:p>
      <w:r>
        <w:t>**Awards and Recognition** (Optional)</w:t>
      </w:r>
    </w:p>
    <w:p>
      <w:r>
        <w:t>* [List any awards or recognitions received]</w:t>
      </w:r>
    </w:p>
    <w:p>
      <w:r>
        <w:t>**Note:**  This is a template.  Please replace the bracketed information with your own details.  Tailor this resume to the specific job description at Google that you are applying for.  Quantify your accomplishments whenever possible using metrics and numbers to demonstrate your impact.  Ensure your LinkedIn profile URL is included and that it is up-to-date and reflects your qualifications.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