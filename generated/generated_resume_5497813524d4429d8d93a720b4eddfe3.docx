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w:t>
      </w:r>
    </w:p>
    <w:p>
      <w:r>
        <w:t>**Jane Doe**</w:t>
      </w:r>
    </w:p>
    <w:p>
      <w:r>
        <w:t>a@gmail.com | 123-465-7890 | [LinkedIn Profile URL Here]</w:t>
      </w:r>
    </w:p>
    <w:p>
      <w:r>
        <w:t>**Summary**</w:t>
      </w:r>
    </w:p>
    <w:p>
      <w:r>
        <w:t>Highly motivated and results-oriented individual seeking a challenging and rewarding position at Google.  Possessing a strong foundation in [mention relevant field, e.g., software engineering, data science, marketing] and a proven ability to leverage technology to achieve business objectives.  Eager to contribute to a dynamic team and utilize expertise in [mention 2-3 key skills, e.g., Python programming, machine learning, project management] to drive innovation and success.</w:t>
      </w:r>
    </w:p>
    <w:p>
      <w:r>
        <w:t>**Skills**</w:t>
      </w:r>
    </w:p>
    <w:p>
      <w:r>
        <w:t>* **Programming Languages:** Python, Java, C++, SQL, [add others]</w:t>
      </w:r>
    </w:p>
    <w:p>
      <w:r>
        <w:t>* **AI/ML Technologies:** TensorFlow, PyTorch, scikit-learn, [add others, e.g., specific model architectures like Transformers]</w:t>
      </w:r>
    </w:p>
    <w:p>
      <w:r>
        <w:t>* **Databases:** SQL Server, MySQL, PostgreSQL, MongoDB [add others]</w:t>
      </w:r>
    </w:p>
    <w:p>
      <w:r>
        <w:t>* **Cloud Platforms:** AWS, GCP, Azure [specify services used, e.g., AWS Lambda, GCP Compute Engine]</w:t>
      </w:r>
    </w:p>
    <w:p>
      <w:r>
        <w:t>* **Tools &amp; Technologies:** Git, Docker, Kubernetes, [add others relevant to your field, e.g., Agile methodologies, specific analytics platforms]</w:t>
      </w:r>
    </w:p>
    <w:p>
      <w:r>
        <w:t>* **Other Relevant Skills:**  [e.g., Data visualization, communication, teamwork, problem-solving]</w:t>
      </w:r>
    </w:p>
    <w:p>
      <w:r>
        <w:t>**Experience**</w:t>
      </w:r>
    </w:p>
    <w:p>
      <w:r>
        <w:t>*(Tailor this section to your actual work experience.  Use the STAR method – Situation, Task, Action, Result – to describe accomplishments.  Quantify achievements whenever possible.)*</w:t>
      </w:r>
    </w:p>
    <w:p>
      <w:r>
        <w:t>**[Company Name], [City, State] – [Job Title]**  [Start Date] – [End Date]</w:t>
      </w:r>
    </w:p>
    <w:p>
      <w:r>
        <w:t>* [Achievement 1:  Quantifiable result. E.g., "Improved model accuracy by 15% using a novel technique involving X and Y, resulting in a Z% increase in efficiency."]</w:t>
      </w:r>
    </w:p>
    <w:p>
      <w:r>
        <w:t>* [Achievement 2:  Focus on impact. E.g., "Developed and implemented a machine learning model to predict X, leading to a reduction in Y costs by $Z."]</w:t>
      </w:r>
    </w:p>
    <w:p>
      <w:r>
        <w:t>* [Achievement 3:  Highlight responsibilities. E.g., "Managed a team of 5 engineers in the development and deployment of a new software application."]</w:t>
      </w:r>
    </w:p>
    <w:p>
      <w:r>
        <w:t>**[Previous Company Name], [City, State] – [Job Title]** [Start Date] – [End Date]</w:t>
      </w:r>
    </w:p>
    <w:p>
      <w:r>
        <w:t>* [Achievement 1]</w:t>
      </w:r>
    </w:p>
    <w:p>
      <w:r>
        <w:t>* [Achievement 2]</w:t>
      </w:r>
    </w:p>
    <w:p>
      <w:r>
        <w:t>* [Achievement 3]</w:t>
      </w:r>
    </w:p>
    <w:p>
      <w:r>
        <w:t>**Education**</w:t>
      </w:r>
    </w:p>
    <w:p>
      <w:r>
        <w:t>**[University Name], [City, State] – [Degree]**  [Graduation Date]</w:t>
      </w:r>
    </w:p>
    <w:p>
      <w:r>
        <w:t>* [Major]</w:t>
      </w:r>
    </w:p>
    <w:p>
      <w:r>
        <w:t>* [Minor (optional)]</w:t>
      </w:r>
    </w:p>
    <w:p>
      <w:r>
        <w:t>* [GPA (optional, include if above 3.5)]</w:t>
      </w:r>
    </w:p>
    <w:p>
      <w:r>
        <w:t>* [Relevant coursework:  e.g., Machine Learning, Data Structures and Algorithms, Database Systems]</w:t>
      </w:r>
    </w:p>
    <w:p>
      <w:r>
        <w:t>**Projects**</w:t>
      </w:r>
    </w:p>
    <w:p>
      <w:r>
        <w:t>*(Include personal projects that showcase your skills.  Quantify results where possible.)*</w:t>
      </w:r>
    </w:p>
    <w:p>
      <w:r>
        <w:t>* **[Project Name]:** [Brief description, highlighting technologies used and achievements. E.g., "Developed a sentiment analysis application using Python and TensorFlow, achieving 90% accuracy in predicting sentiment from social media data."]</w:t>
      </w:r>
    </w:p>
    <w:p>
      <w:r>
        <w:t>* **[Project Name]:** [Brief description and achievements.]</w:t>
      </w:r>
    </w:p>
    <w:p>
      <w:r>
        <w:t>**Awards and Recognition** (Optional)</w:t>
      </w:r>
    </w:p>
    <w:p>
      <w:r>
        <w:t>* [List any awards or recognitions received]</w:t>
      </w:r>
    </w:p>
    <w:p>
      <w:r>
        <w:t>**Note:**  This is a template.  Replace the bracketed information with your own details.  Remember to tailor your resume to each specific job application by highlighting the skills and experiences most relevant to the job description.  Consider adding a portfolio link if you have one showcasing your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