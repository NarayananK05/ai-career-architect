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**nk**</w:t>
      </w:r>
    </w:p>
    <w:p>
      <w:r>
        <w:t>kakk@gmail.com | 1234657890</w:t>
      </w:r>
    </w:p>
    <w:p>
      <w:r>
        <w:t>**Summary**</w:t>
      </w:r>
    </w:p>
    <w:p>
      <w:r>
        <w:t>Highly motivated and results-oriented individual seeking a challenging and rewarding entry-level position at Google, leveraging strong leadership skills and a desire to contribute to a dynamic team. Eager to apply academic knowledge and a proactive learning approach to contribute to innovative projects within a technologically advanced environment.</w:t>
      </w:r>
    </w:p>
    <w:p>
      <w:r>
        <w:t>**Education**</w:t>
      </w:r>
    </w:p>
    <w:p>
      <w:r>
        <w:t>* **Bachelor of Technology (B.Tech)**  [University Name, City, State] – [Graduation Year]</w:t>
      </w:r>
    </w:p>
    <w:p>
      <w:r>
        <w:t xml:space="preserve">    *  [Optional: Include GPA if above 3.5, relevant coursework like Data Structures and Algorithms, Machine Learning, etc.]</w:t>
      </w:r>
    </w:p>
    <w:p>
      <w:r>
        <w:t>**Skills**</w:t>
      </w:r>
    </w:p>
    <w:p>
      <w:r>
        <w:t>* **Leadership:** Proven ability to motivate and guide teams towards common goals.  [Optional: Briefly describe a situation showcasing leadership, even if from non-professional experience.  E.g., "Led a team of five in a university project, successfully delivering the project ahead of schedule."]</w:t>
      </w:r>
    </w:p>
    <w:p>
      <w:r>
        <w:t>* **[Add relevant technical skills]:**  Since you're targeting Google, consider adding skills like Python, Java, C++, SQL, Cloud Computing (AWS, GCP, Azure), Machine Learning, Data Analysis, etc., even if at a beginner level.  Be honest about your proficiency (Beginner, Intermediate, Advanced).</w:t>
      </w:r>
    </w:p>
    <w:p>
      <w:r>
        <w:t>* **[Add soft skills]:** Problem-solving, Communication (written and verbal), Teamwork, Time Management, Adaptability</w:t>
      </w:r>
    </w:p>
    <w:p>
      <w:r>
        <w:t>**Projects**</w:t>
      </w:r>
    </w:p>
    <w:p>
      <w:r>
        <w:t>* [**Crucially important section:**  Even without formal work experience, you MUST highlight projects. This could include academic projects, personal projects, hackathon participation, contributions to open-source projects, etc.  For each project, use bullet points to describe your role, technologies used, and accomplishments.  Quantify achievements whenever possible.  For example:]</w:t>
      </w:r>
    </w:p>
    <w:p>
      <w:r>
        <w:t xml:space="preserve">    * **Project Title:** [Project Name]</w:t>
      </w:r>
    </w:p>
    <w:p>
      <w:r>
        <w:t xml:space="preserve">        * Developed a [brief description of the project and its purpose] using [technologies used, e.g., Python, TensorFlow].</w:t>
      </w:r>
    </w:p>
    <w:p>
      <w:r>
        <w:t xml:space="preserve">        * Implemented [specific feature or algorithm], resulting in a [quantifiable result, e.g., 15% improvement in efficiency].</w:t>
      </w:r>
    </w:p>
    <w:p>
      <w:r>
        <w:t xml:space="preserve">        * Successfully presented project findings to [audience].</w:t>
      </w:r>
    </w:p>
    <w:p>
      <w:r>
        <w:t>* [Add another project or two if possible.  Even small projects demonstrate initiative.]</w:t>
      </w:r>
    </w:p>
    <w:p>
      <w:r>
        <w:t>**Awards and Recognition (Optional)**</w:t>
      </w:r>
    </w:p>
    <w:p>
      <w:r>
        <w:t>* [List any relevant awards or recognition received during your education or in extracurricular activities.]</w:t>
      </w:r>
    </w:p>
    <w:p>
      <w:r>
        <w:t>**Note:**  This resume is a template.  You *must* fill in the bracketed information with your own details.  The more detail and specifics you can provide (especially in the Projects section), the stronger your resume will be.  Tailor this resume to specific job descriptions at Google for maximum impact. Consider focusing on specific Google departments or teams that align with your interests and skills.  Also, consider adding a portfolio link if you have one showcasing your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