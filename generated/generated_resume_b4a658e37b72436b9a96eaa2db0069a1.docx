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**Jane Doe**</w:t>
      </w:r>
    </w:p>
    <w:p>
      <w:r>
        <w:t>a@gmail.com | 123-465-7890 | [LinkedIn Profile URL Here]</w:t>
      </w:r>
    </w:p>
    <w:p>
      <w:r>
        <w:t>**Summary**</w:t>
      </w:r>
    </w:p>
    <w:p>
      <w:r>
        <w:t>Highly motivated and results-oriented individual seeking a challenging and rewarding position at Google.  Possessing a strong foundation in [mention specific area like data science, software engineering, project management, etc.  Tailor this to the specific Google role being targeted], I am eager to leverage my skills and experience to contribute to Google's innovative culture and impactful projects.  Proven ability to [mention 1-2 key achievements or skills, e.g.,  "deliver projects on time and within budget," "develop and implement effective AI solutions," "lead and mentor teams"].</w:t>
      </w:r>
    </w:p>
    <w:p>
      <w:r>
        <w:t>**Skills**</w:t>
      </w:r>
    </w:p>
    <w:p>
      <w:r>
        <w:t>* **Programming Languages:**  Python, Java, C++, [Add others as applicable -  e.g., SQL, R, JavaScript, Go]</w:t>
      </w:r>
    </w:p>
    <w:p>
      <w:r>
        <w:t>* **AI/ML Technologies:** TensorFlow, PyTorch, scikit-learn, Keras, [Add others - e.g.,  specific NLP libraries, computer vision libraries]</w:t>
      </w:r>
    </w:p>
    <w:p>
      <w:r>
        <w:t>* **Cloud Platforms:** Google Cloud Platform (GCP) (preferred), AWS, Azure [Mention specific services used, e.g.,  BigQuery, Kubernetes]</w:t>
      </w:r>
    </w:p>
    <w:p>
      <w:r>
        <w:t>* **Databases:** SQL, NoSQL (e.g., MongoDB, Cassandra)</w:t>
      </w:r>
    </w:p>
    <w:p>
      <w:r>
        <w:t>* **Data Visualization:** Tableau, Power BI, Matplotlib, Seaborn</w:t>
      </w:r>
    </w:p>
    <w:p>
      <w:r>
        <w:t>* **Other Relevant Skills:**  [List other relevant skills, e.g., Agile methodologies, project management software (Jira, Asana), communication skills, teamwork, problem-solving]</w:t>
      </w:r>
    </w:p>
    <w:p>
      <w:r>
        <w:t>**Experience**</w:t>
      </w:r>
    </w:p>
    <w:p>
      <w:r>
        <w:t>**[Previous Company Name], [City, State] – [Job Title]**  [Start Date] – [End Date]</w:t>
      </w:r>
    </w:p>
    <w:p>
      <w:r>
        <w:t>* [Quantifiable achievement 1 using action verbs.  E.g.,  Developed a machine learning model that improved prediction accuracy by 15%, resulting in a 10% increase in efficiency.]</w:t>
      </w:r>
    </w:p>
    <w:p>
      <w:r>
        <w:t>* [Quantifiable achievement 2. E.g., Led a team of 5 engineers in the development and deployment of a new software feature, delivered on time and under budget.]</w:t>
      </w:r>
    </w:p>
    <w:p>
      <w:r>
        <w:t>* [Achievement 3.  E.g.,  Successfully migrated a legacy database system to a cloud-based solution, improving data accessibility and scalability.]</w:t>
      </w:r>
    </w:p>
    <w:p>
      <w:r>
        <w:t>* [Achievement 4.  Focus on impact. E.g.,  Improved customer satisfaction scores by 8% through the implementation of a new customer support system.]</w:t>
      </w:r>
    </w:p>
    <w:p>
      <w:r>
        <w:t>**[Previous Company Name (if applicable)], [City, State] – [Job Title]** [Start Date] – [End Date]</w:t>
      </w:r>
    </w:p>
    <w:p>
      <w:r>
        <w:t>* [Repeat the above format for each previous role, highlighting relevant achievements and quantifiable results.]</w:t>
      </w:r>
    </w:p>
    <w:p>
      <w:r>
        <w:t>**Education**</w:t>
      </w:r>
    </w:p>
    <w:p>
      <w:r>
        <w:t>**[University Name], [City, State] – [Degree]** [Graduation Date]</w:t>
      </w:r>
    </w:p>
    <w:p>
      <w:r>
        <w:t>* [Major]</w:t>
      </w:r>
    </w:p>
    <w:p>
      <w:r>
        <w:t>* [Minor (if applicable)]</w:t>
      </w:r>
    </w:p>
    <w:p>
      <w:r>
        <w:t>* [GPA (optional, include if above 3.5)]</w:t>
      </w:r>
    </w:p>
    <w:p>
      <w:r>
        <w:t>* [Relevant coursework:  e.g., Machine Learning, Deep Learning, Data Structures and Algorithms, Database Systems]</w:t>
      </w:r>
    </w:p>
    <w:p>
      <w:r>
        <w:t>**Projects**</w:t>
      </w:r>
    </w:p>
    <w:p>
      <w:r>
        <w:t>* **[Project Name]:** [Brief description of the project and its purpose. Highlight AI/ML applications and accomplishments. Quantify results whenever possible.]</w:t>
      </w:r>
    </w:p>
    <w:p>
      <w:r>
        <w:t>* **[Project Name]:** [Brief description of the project and its purpose. Highlight AI/ML applications and accomplishments. Quantify results whenever possible.]</w:t>
      </w:r>
    </w:p>
    <w:p>
      <w:r>
        <w:t>**Awards and Recognition (Optional)**</w:t>
      </w:r>
    </w:p>
    <w:p>
      <w:r>
        <w:t>* [List any awards or recognition received]</w:t>
      </w:r>
    </w:p>
    <w:p>
      <w:r>
        <w:t>**Note:**  This resume is a template.  You must replace the bracketed information with your own details.  Tailor this resume to each specific Google job you apply for, highlighting the skills and experience most relevant to the job description.  Remember to replace "[LinkedIn Profile URL Here]" with your actual LinkedIn profile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